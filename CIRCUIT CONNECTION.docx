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Arduino Project: Component Connection Guide</w:t>
      </w:r>
    </w:p>
    <w:p>
      <w:r>
        <w:t>This document outlines the clear connection path for an Arduino project involving a rain sensor, soil moisture sensor, relay (for pump control), and a servo motor for gate movement. It is based on the provided Arduino code.</w:t>
      </w:r>
    </w:p>
    <w:p>
      <w:pPr>
        <w:pStyle w:val="Heading1"/>
      </w:pPr>
      <w:r>
        <w:t>Component Connection Details</w:t>
      </w:r>
    </w:p>
    <w:p>
      <w:pPr>
        <w:pStyle w:val="Heading2"/>
      </w:pPr>
      <w:r>
        <w:t>1. Rain Sensor</w:t>
      </w:r>
    </w:p>
    <w:p>
      <w:r>
        <w:t>- Sensor Type: Digital rain sensor module (e.g., YL-83 or FC-37)</w:t>
      </w:r>
    </w:p>
    <w:p>
      <w:r>
        <w:t>- Arduino Pin: Pin 2 (`RAIN_SENSOR_PIN`)</w:t>
      </w:r>
    </w:p>
    <w:p>
      <w:r>
        <w:t>Connections:</w:t>
      </w:r>
    </w:p>
    <w:p>
      <w:pPr>
        <w:pStyle w:val="ListBullet"/>
      </w:pPr>
      <w:r>
        <w:t>• VCC → 5V on Arduino</w:t>
      </w:r>
    </w:p>
    <w:p>
      <w:pPr>
        <w:pStyle w:val="ListBullet"/>
      </w:pPr>
      <w:r>
        <w:t>• GND → GND on Arduino</w:t>
      </w:r>
    </w:p>
    <w:p>
      <w:pPr>
        <w:pStyle w:val="ListBullet"/>
      </w:pPr>
      <w:r>
        <w:t>• DO (Digital Output) → Digital Pin 2</w:t>
      </w:r>
    </w:p>
    <w:p>
      <w:r>
        <w:t>- Logic: Output is LOW when rain is detected.</w:t>
      </w:r>
    </w:p>
    <w:p>
      <w:pPr>
        <w:pStyle w:val="Heading2"/>
      </w:pPr>
      <w:r>
        <w:t>2. Soil Moisture Sensor</w:t>
      </w:r>
    </w:p>
    <w:p>
      <w:r>
        <w:t>- Sensor Type: Analog soil moisture sensor with probe</w:t>
      </w:r>
    </w:p>
    <w:p>
      <w:r>
        <w:t>- Arduino Pin: A0 (`MOISTURE_SENSOR_PIN`)</w:t>
      </w:r>
    </w:p>
    <w:p>
      <w:r>
        <w:t>Connections:</w:t>
      </w:r>
    </w:p>
    <w:p>
      <w:pPr>
        <w:pStyle w:val="ListBullet"/>
      </w:pPr>
      <w:r>
        <w:t>• VCC → 5V on Arduino</w:t>
      </w:r>
    </w:p>
    <w:p>
      <w:pPr>
        <w:pStyle w:val="ListBullet"/>
      </w:pPr>
      <w:r>
        <w:t>• GND → GND on Arduino</w:t>
      </w:r>
    </w:p>
    <w:p>
      <w:pPr>
        <w:pStyle w:val="ListBullet"/>
      </w:pPr>
      <w:r>
        <w:t>• AO (Analog Output) → Analog Pin A0</w:t>
      </w:r>
    </w:p>
    <w:p>
      <w:r>
        <w:t>- Note: Sensor readings range from 0 (wet) to 1023 (dry).</w:t>
      </w:r>
    </w:p>
    <w:p>
      <w:pPr>
        <w:pStyle w:val="Heading2"/>
      </w:pPr>
      <w:r>
        <w:t>3. Relay Module (Pump Control)</w:t>
      </w:r>
    </w:p>
    <w:p>
      <w:r>
        <w:t>- Function: Controls pump ON/OFF</w:t>
      </w:r>
    </w:p>
    <w:p>
      <w:r>
        <w:t>- Arduino Pin: Pin 3 (`RELAY_PIN`)</w:t>
      </w:r>
    </w:p>
    <w:p>
      <w:r>
        <w:t>Connections:</w:t>
      </w:r>
    </w:p>
    <w:p>
      <w:pPr>
        <w:pStyle w:val="ListBullet"/>
      </w:pPr>
      <w:r>
        <w:t>• VCC → 5V on Arduino</w:t>
      </w:r>
    </w:p>
    <w:p>
      <w:pPr>
        <w:pStyle w:val="ListBullet"/>
      </w:pPr>
      <w:r>
        <w:t>• GND → GND on Arduino</w:t>
      </w:r>
    </w:p>
    <w:p>
      <w:pPr>
        <w:pStyle w:val="ListBullet"/>
      </w:pPr>
      <w:r>
        <w:t>• IN (Control Input) → Digital Pin 3</w:t>
      </w:r>
    </w:p>
    <w:p>
      <w:r>
        <w:t>- Logic:</w:t>
      </w:r>
    </w:p>
    <w:p>
      <w:pPr>
        <w:pStyle w:val="ListBullet"/>
      </w:pPr>
      <w:r>
        <w:t>• LOW → Pump ON</w:t>
      </w:r>
    </w:p>
    <w:p>
      <w:pPr>
        <w:pStyle w:val="ListBullet"/>
      </w:pPr>
      <w:r>
        <w:t>• HIGH → Pump OFF</w:t>
      </w:r>
    </w:p>
    <w:p>
      <w:r>
        <w:t>- Caution: Use a relay module with an optocoupler for AC loads.</w:t>
      </w:r>
    </w:p>
    <w:p>
      <w:pPr>
        <w:pStyle w:val="Heading2"/>
      </w:pPr>
      <w:r>
        <w:t>4. Servo Motor (Gate Control)</w:t>
      </w:r>
    </w:p>
    <w:p>
      <w:r>
        <w:t>- Function: Opens/closes a gate based on rain detection</w:t>
      </w:r>
    </w:p>
    <w:p>
      <w:r>
        <w:t>- Arduino Pin: Pin 9 (`SERVO_PIN`)</w:t>
      </w:r>
    </w:p>
    <w:p>
      <w:r>
        <w:t>Connections:</w:t>
      </w:r>
    </w:p>
    <w:p>
      <w:pPr>
        <w:pStyle w:val="ListBullet"/>
      </w:pPr>
      <w:r>
        <w:t>• Signal (Orange/Yellow) → PWM Pin 9</w:t>
      </w:r>
    </w:p>
    <w:p>
      <w:pPr>
        <w:pStyle w:val="ListBullet"/>
      </w:pPr>
      <w:r>
        <w:t>• VCC (Red) → 5V on Arduino</w:t>
      </w:r>
    </w:p>
    <w:p>
      <w:pPr>
        <w:pStyle w:val="ListBullet"/>
      </w:pPr>
      <w:r>
        <w:t>• GND (Brown/Black) → GND on Arduino</w:t>
      </w:r>
    </w:p>
    <w:p>
      <w:r>
        <w:t>- Power Note: Servo may require external 5V power if unstable. Always connect Arduino GND and external GND together.</w:t>
      </w:r>
    </w:p>
    <w:p>
      <w:pPr>
        <w:pStyle w:val="Heading1"/>
      </w:pPr>
      <w:r>
        <w:t>Arduino Pin Mapping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Arduino Pin</w:t>
            </w:r>
          </w:p>
        </w:tc>
        <w:tc>
          <w:tcPr>
            <w:tcW w:type="dxa" w:w="2160"/>
          </w:tcPr>
          <w:p>
            <w:r>
              <w:t>Mode</w:t>
            </w:r>
          </w:p>
        </w:tc>
        <w:tc>
          <w:tcPr>
            <w:tcW w:type="dxa" w:w="2160"/>
          </w:tcPr>
          <w:p>
            <w:r>
              <w:t>Direction</w:t>
            </w:r>
          </w:p>
        </w:tc>
      </w:tr>
      <w:tr>
        <w:tc>
          <w:tcPr>
            <w:tcW w:type="dxa" w:w="2160"/>
          </w:tcPr>
          <w:p>
            <w:r>
              <w:t>Rain Sensor (Digital)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From Sensor</w:t>
            </w:r>
          </w:p>
        </w:tc>
      </w:tr>
      <w:tr>
        <w:tc>
          <w:tcPr>
            <w:tcW w:type="dxa" w:w="2160"/>
          </w:tcPr>
          <w:p>
            <w:r>
              <w:t>Soil Moisture Sensor</w:t>
            </w:r>
          </w:p>
        </w:tc>
        <w:tc>
          <w:tcPr>
            <w:tcW w:type="dxa" w:w="2160"/>
          </w:tcPr>
          <w:p>
            <w:r>
              <w:t>A0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From Sensor</w:t>
            </w:r>
          </w:p>
        </w:tc>
      </w:tr>
      <w:tr>
        <w:tc>
          <w:tcPr>
            <w:tcW w:type="dxa" w:w="2160"/>
          </w:tcPr>
          <w:p>
            <w:r>
              <w:t>Relay (Pump Control)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OUTPUT</w:t>
            </w:r>
          </w:p>
        </w:tc>
        <w:tc>
          <w:tcPr>
            <w:tcW w:type="dxa" w:w="2160"/>
          </w:tcPr>
          <w:p>
            <w:r>
              <w:t>To Relay</w:t>
            </w:r>
          </w:p>
        </w:tc>
      </w:tr>
      <w:tr>
        <w:tc>
          <w:tcPr>
            <w:tcW w:type="dxa" w:w="2160"/>
          </w:tcPr>
          <w:p>
            <w:r>
              <w:t>Servo Motor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PWM</w:t>
            </w:r>
          </w:p>
        </w:tc>
        <w:tc>
          <w:tcPr>
            <w:tcW w:type="dxa" w:w="2160"/>
          </w:tcPr>
          <w:p>
            <w:r>
              <w:t>To Servo</w:t>
            </w:r>
          </w:p>
        </w:tc>
      </w:tr>
    </w:tbl>
    <w:p>
      <w:pPr>
        <w:pStyle w:val="Heading1"/>
      </w:pPr>
      <w:r>
        <w:t>Powering Considerations</w:t>
      </w:r>
    </w:p>
    <w:p>
      <w:r>
        <w:t>- Avoid overloading Arduino 5V output.</w:t>
      </w:r>
    </w:p>
    <w:p>
      <w:r>
        <w:t>- Use a separate 5V power supply for servo and relay if needed.</w:t>
      </w:r>
    </w:p>
    <w:p>
      <w:r>
        <w:t>- Always connect GND of external power to Arduino GND.</w:t>
      </w:r>
    </w:p>
    <w:p>
      <w:pPr>
        <w:pStyle w:val="Heading1"/>
      </w:pPr>
      <w:r>
        <w:t>Optional Enhancements</w:t>
      </w:r>
    </w:p>
    <w:p>
      <w:pPr>
        <w:pStyle w:val="ListBullet"/>
      </w:pPr>
      <w:r>
        <w:t>• Add a flyback diode across the pump if it's a DC motor.</w:t>
      </w:r>
    </w:p>
    <w:p>
      <w:pPr>
        <w:pStyle w:val="ListBullet"/>
      </w:pPr>
      <w:r>
        <w:t>• Use capacitors near the servo to handle voltage dips.</w:t>
      </w:r>
    </w:p>
    <w:p>
      <w:pPr>
        <w:pStyle w:val="ListBullet"/>
      </w:pPr>
      <w:r>
        <w:t>• Utilize Serial Monitor to view sensor readings for debugging.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